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94291" w14:textId="7E9DCCE7" w:rsidR="00BD7D4F" w:rsidRDefault="00D530A3" w:rsidP="00B57778">
      <w:pPr>
        <w:pStyle w:val="Title"/>
        <w:jc w:val="center"/>
      </w:pPr>
      <w:r>
        <w:t>Professional DBA Plan for SummitStyle Retail</w:t>
      </w:r>
    </w:p>
    <w:p w14:paraId="4BA48EE3" w14:textId="228A0594" w:rsidR="00BD7D4F" w:rsidRDefault="00D530A3">
      <w:r>
        <w:t xml:space="preserve">Student Name: </w:t>
      </w:r>
      <w:r w:rsidR="00B57778">
        <w:t>Vincent Mugambi Mutungi</w:t>
      </w:r>
    </w:p>
    <w:p w14:paraId="56EB0EE9" w14:textId="77777777" w:rsidR="00BD7D4F" w:rsidRDefault="00D530A3">
      <w:pPr>
        <w:pStyle w:val="Heading1"/>
      </w:pPr>
      <w:r>
        <w:t>Objective</w:t>
      </w:r>
    </w:p>
    <w:p w14:paraId="12A7E068" w14:textId="57D842D4" w:rsidR="00BD7D4F" w:rsidRDefault="00D530A3">
      <w:r>
        <w:t>Demonstrate ability to produce professional documentation that outlines essential aspects of database administration for a business analytics solution in SQL Server.</w:t>
      </w:r>
    </w:p>
    <w:p w14:paraId="4D58AE80" w14:textId="77777777" w:rsidR="00BD7D4F" w:rsidRDefault="00D530A3">
      <w:pPr>
        <w:pStyle w:val="Heading1"/>
      </w:pPr>
      <w:r>
        <w:t>Scenario Summary</w:t>
      </w:r>
    </w:p>
    <w:p w14:paraId="5E2B5198" w14:textId="3877B0C0" w:rsidR="00BD7D4F" w:rsidRDefault="00D530A3">
      <w:r>
        <w:t xml:space="preserve">SummitStyle Retail Group is implementing a business analytics system using Microsoft SQL Server. </w:t>
      </w:r>
      <w:r w:rsidR="00166A93">
        <w:t>I’m</w:t>
      </w:r>
      <w:r>
        <w:t xml:space="preserve"> a junior database administrator and have been asked to produce a professional DBA plan to support the retail database environment. This document will be presented to the IT director and must be concise, technically sound, and well-formatted.</w:t>
      </w:r>
    </w:p>
    <w:p w14:paraId="3EE6200A" w14:textId="77777777" w:rsidR="00BD7D4F" w:rsidRDefault="00D530A3">
      <w:pPr>
        <w:pStyle w:val="Heading1"/>
      </w:pPr>
      <w:r>
        <w:t>Database Narrative</w:t>
      </w:r>
    </w:p>
    <w:p w14:paraId="1D680816" w14:textId="77777777" w:rsidR="00BD7D4F" w:rsidRDefault="00D530A3">
      <w:r>
        <w:t>SummitStyle’s transactional database supports key retail operations including in-store and online sales. The design includes normalized tables such as products, customers, employees, stores, and sales transactions. These tables form the core of SummitStyle’s business analytics ecosystem.</w:t>
      </w:r>
    </w:p>
    <w:p w14:paraId="3B0AEF69" w14:textId="77777777" w:rsidR="00BD7D4F" w:rsidRDefault="00D530A3">
      <w:r>
        <w:t>Key Tables:</w:t>
      </w:r>
    </w:p>
    <w:p w14:paraId="2D8F6A8F" w14:textId="77777777" w:rsidR="00BD7D4F" w:rsidRDefault="00D530A3">
      <w:pPr>
        <w:pStyle w:val="ListBullet"/>
      </w:pPr>
      <w:r>
        <w:t>Sales.SalesOrder: Captures individual sales transactions</w:t>
      </w:r>
    </w:p>
    <w:p w14:paraId="71F7BA80" w14:textId="77777777" w:rsidR="00BD7D4F" w:rsidRDefault="00D530A3">
      <w:pPr>
        <w:pStyle w:val="ListBullet"/>
      </w:pPr>
      <w:r>
        <w:t>Sales.SalesOrderLine: Line items for each order</w:t>
      </w:r>
    </w:p>
    <w:p w14:paraId="47BAB670" w14:textId="77777777" w:rsidR="00BD7D4F" w:rsidRDefault="00D530A3">
      <w:pPr>
        <w:pStyle w:val="ListBullet"/>
      </w:pPr>
      <w:r>
        <w:t>Production.Product: Product catalog</w:t>
      </w:r>
    </w:p>
    <w:p w14:paraId="60F5BCEE" w14:textId="77777777" w:rsidR="00BD7D4F" w:rsidRDefault="00D530A3">
      <w:pPr>
        <w:pStyle w:val="ListBullet"/>
      </w:pPr>
      <w:r>
        <w:t>Sales.Customer: Customer details</w:t>
      </w:r>
    </w:p>
    <w:p w14:paraId="4E5DD2EC" w14:textId="77777777" w:rsidR="00BD7D4F" w:rsidRDefault="00D530A3">
      <w:pPr>
        <w:pStyle w:val="ListBullet"/>
      </w:pPr>
      <w:r>
        <w:t>HR.Employee: Employee records</w:t>
      </w:r>
    </w:p>
    <w:p w14:paraId="0071871F" w14:textId="77777777" w:rsidR="00BD7D4F" w:rsidRDefault="00D530A3">
      <w:pPr>
        <w:pStyle w:val="ListBullet"/>
      </w:pPr>
      <w:r>
        <w:t>Sales.Store: Retail store information</w:t>
      </w:r>
    </w:p>
    <w:p w14:paraId="1E596C82" w14:textId="77777777" w:rsidR="00BD7D4F" w:rsidRDefault="00D530A3">
      <w:pPr>
        <w:pStyle w:val="Heading1"/>
      </w:pPr>
      <w:r>
        <w:t>Instructions</w:t>
      </w:r>
    </w:p>
    <w:p w14:paraId="67A46C33" w14:textId="77777777" w:rsidR="00BD7D4F" w:rsidRDefault="00D530A3">
      <w:r>
        <w:t>Submit a professional memo-style document (750–1000 words) that includes the following five sections:</w:t>
      </w:r>
    </w:p>
    <w:p w14:paraId="29D7D5FB" w14:textId="77777777" w:rsidR="00BD7D4F" w:rsidRPr="00D530A3" w:rsidRDefault="00D530A3">
      <w:pPr>
        <w:pStyle w:val="Heading2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1. Executive Summary</w:t>
      </w:r>
    </w:p>
    <w:p w14:paraId="5838BA20" w14:textId="77777777" w:rsidR="00BD7D4F" w:rsidRDefault="00D530A3">
      <w:r>
        <w:t>Summarize the purpose of the DBA plan and key strategies for supporting SummitStyle’s analytics efforts.</w:t>
      </w:r>
    </w:p>
    <w:p w14:paraId="13494375" w14:textId="77777777" w:rsidR="00BD7D4F" w:rsidRPr="00D530A3" w:rsidRDefault="00D530A3">
      <w:pPr>
        <w:pStyle w:val="Heading2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lastRenderedPageBreak/>
        <w:t>2. User Roles and Access Controls</w:t>
      </w:r>
    </w:p>
    <w:p w14:paraId="7CAD8D35" w14:textId="77777777" w:rsidR="00BD7D4F" w:rsidRDefault="00D530A3">
      <w:r>
        <w:t>Define at least three roles (e.g., Admin, Analyst, Viewer) and demonstrate how permissions would be implemented in SQL Server using SQL snippets.</w:t>
      </w:r>
    </w:p>
    <w:p w14:paraId="290F22D1" w14:textId="77777777" w:rsidR="00BD7D4F" w:rsidRPr="00D530A3" w:rsidRDefault="00D530A3">
      <w:pPr>
        <w:pStyle w:val="Heading2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3. Basic Maintenance Plan</w:t>
      </w:r>
    </w:p>
    <w:p w14:paraId="44B76971" w14:textId="77777777" w:rsidR="00BD7D4F" w:rsidRDefault="00D530A3">
      <w:r>
        <w:t>Describe at least three recurring maintenance tasks and how they would be automated or managed.</w:t>
      </w:r>
    </w:p>
    <w:p w14:paraId="4B54F2C3" w14:textId="77777777" w:rsidR="00BD7D4F" w:rsidRPr="00D530A3" w:rsidRDefault="00D530A3">
      <w:pPr>
        <w:pStyle w:val="Heading2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4. ETL/Data Warehousing Considerations</w:t>
      </w:r>
    </w:p>
    <w:p w14:paraId="14F1ED19" w14:textId="77777777" w:rsidR="00BD7D4F" w:rsidRDefault="00D530A3">
      <w:r>
        <w:t>Explain how transactional data would be extracted, transformed, and loaded. Identify one fact and two dimension tables.</w:t>
      </w:r>
    </w:p>
    <w:p w14:paraId="20218BC9" w14:textId="77777777" w:rsidR="00BD7D4F" w:rsidRPr="00D530A3" w:rsidRDefault="00D530A3">
      <w:pPr>
        <w:pStyle w:val="Heading2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5. Data Dictionary</w:t>
      </w:r>
    </w:p>
    <w:p w14:paraId="41FC5E3C" w14:textId="0B86C033" w:rsidR="00BD7D4F" w:rsidRDefault="00D530A3">
      <w:r>
        <w:t xml:space="preserve">Provide a </w:t>
      </w:r>
      <w:r w:rsidR="006E4909">
        <w:t>data dictionary</w:t>
      </w:r>
      <w:r>
        <w:t xml:space="preserve"> describing </w:t>
      </w:r>
      <w:r w:rsidR="006E4909">
        <w:t>the</w:t>
      </w:r>
      <w:r>
        <w:t xml:space="preserve"> tables with column names, data types, and descriptions.</w:t>
      </w:r>
    </w:p>
    <w:p w14:paraId="09B7F0D4" w14:textId="77777777" w:rsidR="00BD7D4F" w:rsidRDefault="00D530A3">
      <w:pPr>
        <w:pStyle w:val="Heading1"/>
      </w:pPr>
      <w:r>
        <w:t>Grading Rubric (55 Points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7D4F" w14:paraId="770CD969" w14:textId="77777777">
        <w:tc>
          <w:tcPr>
            <w:tcW w:w="2880" w:type="dxa"/>
          </w:tcPr>
          <w:p w14:paraId="709E9E00" w14:textId="77777777" w:rsidR="00BD7D4F" w:rsidRDefault="00D530A3">
            <w:r>
              <w:t>Criteria</w:t>
            </w:r>
          </w:p>
        </w:tc>
        <w:tc>
          <w:tcPr>
            <w:tcW w:w="2880" w:type="dxa"/>
          </w:tcPr>
          <w:p w14:paraId="10204D8E" w14:textId="77777777" w:rsidR="00BD7D4F" w:rsidRDefault="00D530A3">
            <w:r>
              <w:t>Excellent (Full Credit)</w:t>
            </w:r>
          </w:p>
        </w:tc>
        <w:tc>
          <w:tcPr>
            <w:tcW w:w="2880" w:type="dxa"/>
          </w:tcPr>
          <w:p w14:paraId="424BF543" w14:textId="77777777" w:rsidR="00BD7D4F" w:rsidRDefault="00D530A3">
            <w:r>
              <w:t>Points</w:t>
            </w:r>
          </w:p>
        </w:tc>
      </w:tr>
      <w:tr w:rsidR="00BD7D4F" w14:paraId="6C734035" w14:textId="77777777">
        <w:tc>
          <w:tcPr>
            <w:tcW w:w="2880" w:type="dxa"/>
          </w:tcPr>
          <w:p w14:paraId="42FD9BB0" w14:textId="77777777" w:rsidR="00BD7D4F" w:rsidRDefault="00D530A3">
            <w:r>
              <w:t>Executive Summary</w:t>
            </w:r>
          </w:p>
        </w:tc>
        <w:tc>
          <w:tcPr>
            <w:tcW w:w="2880" w:type="dxa"/>
          </w:tcPr>
          <w:p w14:paraId="164A833C" w14:textId="77777777" w:rsidR="00BD7D4F" w:rsidRDefault="00D530A3">
            <w:r>
              <w:t>Clear, professional, aligned with context</w:t>
            </w:r>
          </w:p>
        </w:tc>
        <w:tc>
          <w:tcPr>
            <w:tcW w:w="2880" w:type="dxa"/>
          </w:tcPr>
          <w:p w14:paraId="43995589" w14:textId="77777777" w:rsidR="00BD7D4F" w:rsidRDefault="00D530A3">
            <w:r>
              <w:t>/10</w:t>
            </w:r>
          </w:p>
        </w:tc>
      </w:tr>
      <w:tr w:rsidR="00BD7D4F" w14:paraId="542C5C08" w14:textId="77777777">
        <w:tc>
          <w:tcPr>
            <w:tcW w:w="2880" w:type="dxa"/>
          </w:tcPr>
          <w:p w14:paraId="1C73307C" w14:textId="77777777" w:rsidR="00BD7D4F" w:rsidRDefault="00D530A3">
            <w:r>
              <w:t>User Roles &amp; Access Controls</w:t>
            </w:r>
          </w:p>
        </w:tc>
        <w:tc>
          <w:tcPr>
            <w:tcW w:w="2880" w:type="dxa"/>
          </w:tcPr>
          <w:p w14:paraId="0A17C903" w14:textId="77777777" w:rsidR="00BD7D4F" w:rsidRDefault="00D530A3">
            <w:r>
              <w:t>Well-defined roles with accurate SQL examples</w:t>
            </w:r>
          </w:p>
        </w:tc>
        <w:tc>
          <w:tcPr>
            <w:tcW w:w="2880" w:type="dxa"/>
          </w:tcPr>
          <w:p w14:paraId="4D8721E6" w14:textId="77777777" w:rsidR="00BD7D4F" w:rsidRDefault="00D530A3">
            <w:r>
              <w:t>/15</w:t>
            </w:r>
          </w:p>
        </w:tc>
      </w:tr>
      <w:tr w:rsidR="00BD7D4F" w14:paraId="59840F76" w14:textId="77777777">
        <w:tc>
          <w:tcPr>
            <w:tcW w:w="2880" w:type="dxa"/>
          </w:tcPr>
          <w:p w14:paraId="44D372D3" w14:textId="77777777" w:rsidR="00BD7D4F" w:rsidRDefault="00D530A3">
            <w:r>
              <w:t>Maintenance Plan</w:t>
            </w:r>
          </w:p>
        </w:tc>
        <w:tc>
          <w:tcPr>
            <w:tcW w:w="2880" w:type="dxa"/>
          </w:tcPr>
          <w:p w14:paraId="7EE8F346" w14:textId="77777777" w:rsidR="00BD7D4F" w:rsidRDefault="00D530A3">
            <w:r>
              <w:t>Clear tasks, rationale, and automation method</w:t>
            </w:r>
          </w:p>
        </w:tc>
        <w:tc>
          <w:tcPr>
            <w:tcW w:w="2880" w:type="dxa"/>
          </w:tcPr>
          <w:p w14:paraId="49C9B07A" w14:textId="77777777" w:rsidR="00BD7D4F" w:rsidRDefault="00D530A3">
            <w:r>
              <w:t>/10</w:t>
            </w:r>
          </w:p>
        </w:tc>
      </w:tr>
      <w:tr w:rsidR="00BD7D4F" w14:paraId="1B7757E4" w14:textId="77777777">
        <w:tc>
          <w:tcPr>
            <w:tcW w:w="2880" w:type="dxa"/>
          </w:tcPr>
          <w:p w14:paraId="3A520539" w14:textId="77777777" w:rsidR="00BD7D4F" w:rsidRDefault="00D530A3">
            <w:r>
              <w:t>ETL/Warehousing Considerations</w:t>
            </w:r>
          </w:p>
        </w:tc>
        <w:tc>
          <w:tcPr>
            <w:tcW w:w="2880" w:type="dxa"/>
          </w:tcPr>
          <w:p w14:paraId="779F3000" w14:textId="77777777" w:rsidR="00BD7D4F" w:rsidRDefault="00D530A3">
            <w:r>
              <w:t>Relevant model and reasoning</w:t>
            </w:r>
          </w:p>
        </w:tc>
        <w:tc>
          <w:tcPr>
            <w:tcW w:w="2880" w:type="dxa"/>
          </w:tcPr>
          <w:p w14:paraId="3101571A" w14:textId="77777777" w:rsidR="00BD7D4F" w:rsidRDefault="00D530A3">
            <w:r>
              <w:t>/10</w:t>
            </w:r>
          </w:p>
        </w:tc>
      </w:tr>
      <w:tr w:rsidR="00BD7D4F" w14:paraId="039D777E" w14:textId="77777777">
        <w:tc>
          <w:tcPr>
            <w:tcW w:w="2880" w:type="dxa"/>
          </w:tcPr>
          <w:p w14:paraId="4C737854" w14:textId="77777777" w:rsidR="00BD7D4F" w:rsidRDefault="00D530A3">
            <w:r>
              <w:t>Data Dictionary</w:t>
            </w:r>
          </w:p>
        </w:tc>
        <w:tc>
          <w:tcPr>
            <w:tcW w:w="2880" w:type="dxa"/>
          </w:tcPr>
          <w:p w14:paraId="04DC18B1" w14:textId="77777777" w:rsidR="00BD7D4F" w:rsidRDefault="00D530A3">
            <w:r>
              <w:t>Accurate and informative table with proper format</w:t>
            </w:r>
          </w:p>
        </w:tc>
        <w:tc>
          <w:tcPr>
            <w:tcW w:w="2880" w:type="dxa"/>
          </w:tcPr>
          <w:p w14:paraId="0AAC008A" w14:textId="77777777" w:rsidR="00BD7D4F" w:rsidRDefault="00D530A3">
            <w:r>
              <w:t>/5</w:t>
            </w:r>
          </w:p>
        </w:tc>
      </w:tr>
      <w:tr w:rsidR="00BD7D4F" w14:paraId="170C6ACF" w14:textId="77777777">
        <w:tc>
          <w:tcPr>
            <w:tcW w:w="2880" w:type="dxa"/>
          </w:tcPr>
          <w:p w14:paraId="4AFDC995" w14:textId="77777777" w:rsidR="00BD7D4F" w:rsidRDefault="00D530A3">
            <w:r>
              <w:t>Formatting and Clarity</w:t>
            </w:r>
          </w:p>
        </w:tc>
        <w:tc>
          <w:tcPr>
            <w:tcW w:w="2880" w:type="dxa"/>
          </w:tcPr>
          <w:p w14:paraId="052B2470" w14:textId="77777777" w:rsidR="00BD7D4F" w:rsidRDefault="00D530A3">
            <w:r>
              <w:t>Professional formatting and clear writing</w:t>
            </w:r>
          </w:p>
        </w:tc>
        <w:tc>
          <w:tcPr>
            <w:tcW w:w="2880" w:type="dxa"/>
          </w:tcPr>
          <w:p w14:paraId="63217EDA" w14:textId="77777777" w:rsidR="00BD7D4F" w:rsidRDefault="00D530A3">
            <w:r>
              <w:t>/5</w:t>
            </w:r>
          </w:p>
        </w:tc>
      </w:tr>
      <w:tr w:rsidR="00BD7D4F" w:rsidRPr="0044126C" w14:paraId="1B92E481" w14:textId="77777777">
        <w:tc>
          <w:tcPr>
            <w:tcW w:w="2880" w:type="dxa"/>
          </w:tcPr>
          <w:p w14:paraId="526A331B" w14:textId="141544DC" w:rsidR="00BD7D4F" w:rsidRPr="0044126C" w:rsidRDefault="00D530A3">
            <w:pPr>
              <w:rPr>
                <w:b/>
                <w:bCs/>
              </w:rPr>
            </w:pPr>
            <w:r w:rsidRPr="0044126C">
              <w:rPr>
                <w:b/>
                <w:bCs/>
              </w:rPr>
              <w:t>Total</w:t>
            </w:r>
          </w:p>
        </w:tc>
        <w:tc>
          <w:tcPr>
            <w:tcW w:w="2880" w:type="dxa"/>
          </w:tcPr>
          <w:p w14:paraId="4F377D95" w14:textId="77777777" w:rsidR="00BD7D4F" w:rsidRPr="0044126C" w:rsidRDefault="00BD7D4F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1ED990C0" w14:textId="07C810BB" w:rsidR="00BD7D4F" w:rsidRPr="0044126C" w:rsidRDefault="00D530A3">
            <w:pPr>
              <w:rPr>
                <w:b/>
                <w:bCs/>
              </w:rPr>
            </w:pPr>
            <w:r w:rsidRPr="0044126C">
              <w:rPr>
                <w:b/>
                <w:bCs/>
              </w:rPr>
              <w:t>/55</w:t>
            </w:r>
          </w:p>
        </w:tc>
      </w:tr>
    </w:tbl>
    <w:p w14:paraId="6D54D8AA" w14:textId="77777777" w:rsidR="00BD7D4F" w:rsidRDefault="00D530A3">
      <w:pPr>
        <w:pStyle w:val="Heading1"/>
      </w:pPr>
      <w:r>
        <w:t>Formatting Requirements</w:t>
      </w:r>
    </w:p>
    <w:p w14:paraId="6B08ED9D" w14:textId="77777777" w:rsidR="00BD7D4F" w:rsidRDefault="00D530A3">
      <w:r>
        <w:t>• Submit as PDF or DOCX</w:t>
      </w:r>
    </w:p>
    <w:p w14:paraId="5090839D" w14:textId="77777777" w:rsidR="00BD7D4F" w:rsidRDefault="00D530A3">
      <w:r>
        <w:t>• Use professional formatting: section headings, tables, readable layout</w:t>
      </w:r>
    </w:p>
    <w:p w14:paraId="5316074F" w14:textId="59F2D2DD" w:rsidR="00BD7D4F" w:rsidRDefault="00D530A3">
      <w:r>
        <w:t>• Cite the Jukic</w:t>
      </w:r>
      <w:r w:rsidR="006E4909">
        <w:t xml:space="preserve"> or Murach</w:t>
      </w:r>
      <w:r>
        <w:t xml:space="preserve"> textbook</w:t>
      </w:r>
      <w:r w:rsidR="006E4909">
        <w:t>s</w:t>
      </w:r>
      <w:r>
        <w:t xml:space="preserve"> if referencing concepts</w:t>
      </w:r>
    </w:p>
    <w:p w14:paraId="0F234369" w14:textId="77777777" w:rsidR="00BD7D4F" w:rsidRDefault="00D530A3">
      <w:r>
        <w:t>• Include SQL snippets where appropriate</w:t>
      </w:r>
    </w:p>
    <w:p w14:paraId="56DDC139" w14:textId="77777777" w:rsidR="00BD7D4F" w:rsidRDefault="00D530A3">
      <w:r>
        <w:br w:type="page"/>
      </w:r>
    </w:p>
    <w:p w14:paraId="144A9CBF" w14:textId="77777777" w:rsidR="00BD7D4F" w:rsidRDefault="00D530A3">
      <w:pPr>
        <w:pStyle w:val="Heading1"/>
      </w:pPr>
      <w:r>
        <w:lastRenderedPageBreak/>
        <w:t>Appendix: Sample Data Dictionary</w:t>
      </w:r>
    </w:p>
    <w:p w14:paraId="0D6C1A97" w14:textId="77777777" w:rsidR="00BD7D4F" w:rsidRDefault="00D530A3">
      <w:r>
        <w:t>Use this sample format as a guide for your data dictionary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60"/>
        <w:gridCol w:w="2160"/>
        <w:gridCol w:w="2160"/>
      </w:tblGrid>
      <w:tr w:rsidR="00BD7D4F" w:rsidRPr="0044126C" w14:paraId="1489A6BB" w14:textId="77777777">
        <w:tc>
          <w:tcPr>
            <w:tcW w:w="2160" w:type="dxa"/>
          </w:tcPr>
          <w:p w14:paraId="0744C61C" w14:textId="77777777" w:rsidR="00BD7D4F" w:rsidRPr="0044126C" w:rsidRDefault="00D530A3">
            <w:pPr>
              <w:rPr>
                <w:b/>
                <w:bCs/>
              </w:rPr>
            </w:pPr>
            <w:r w:rsidRPr="0044126C">
              <w:rPr>
                <w:b/>
                <w:bCs/>
              </w:rPr>
              <w:t>Table Name</w:t>
            </w:r>
          </w:p>
        </w:tc>
        <w:tc>
          <w:tcPr>
            <w:tcW w:w="2160" w:type="dxa"/>
          </w:tcPr>
          <w:p w14:paraId="7470DCF0" w14:textId="77777777" w:rsidR="00BD7D4F" w:rsidRPr="0044126C" w:rsidRDefault="00D530A3">
            <w:pPr>
              <w:rPr>
                <w:b/>
                <w:bCs/>
              </w:rPr>
            </w:pPr>
            <w:r w:rsidRPr="0044126C">
              <w:rPr>
                <w:b/>
                <w:bCs/>
              </w:rPr>
              <w:t>Column Name</w:t>
            </w:r>
          </w:p>
        </w:tc>
        <w:tc>
          <w:tcPr>
            <w:tcW w:w="2160" w:type="dxa"/>
          </w:tcPr>
          <w:p w14:paraId="28D8C8F1" w14:textId="77777777" w:rsidR="00BD7D4F" w:rsidRPr="0044126C" w:rsidRDefault="00D530A3">
            <w:pPr>
              <w:rPr>
                <w:b/>
                <w:bCs/>
              </w:rPr>
            </w:pPr>
            <w:r w:rsidRPr="0044126C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1FA192CE" w14:textId="77777777" w:rsidR="00BD7D4F" w:rsidRPr="0044126C" w:rsidRDefault="00D530A3">
            <w:pPr>
              <w:rPr>
                <w:b/>
                <w:bCs/>
              </w:rPr>
            </w:pPr>
            <w:r w:rsidRPr="0044126C">
              <w:rPr>
                <w:b/>
                <w:bCs/>
              </w:rPr>
              <w:t>Description</w:t>
            </w:r>
          </w:p>
        </w:tc>
      </w:tr>
      <w:tr w:rsidR="00BD7D4F" w14:paraId="4D72BF10" w14:textId="77777777">
        <w:tc>
          <w:tcPr>
            <w:tcW w:w="2160" w:type="dxa"/>
          </w:tcPr>
          <w:p w14:paraId="7FCE08C1" w14:textId="77777777" w:rsidR="00BD7D4F" w:rsidRDefault="00D530A3">
            <w:r>
              <w:t>Sales.SalesOrder</w:t>
            </w:r>
          </w:p>
        </w:tc>
        <w:tc>
          <w:tcPr>
            <w:tcW w:w="2160" w:type="dxa"/>
          </w:tcPr>
          <w:p w14:paraId="1E32D67E" w14:textId="77777777" w:rsidR="00BD7D4F" w:rsidRDefault="00D530A3">
            <w:r>
              <w:t>SalesOrderID</w:t>
            </w:r>
          </w:p>
        </w:tc>
        <w:tc>
          <w:tcPr>
            <w:tcW w:w="2160" w:type="dxa"/>
          </w:tcPr>
          <w:p w14:paraId="1F5B5559" w14:textId="77777777" w:rsidR="00BD7D4F" w:rsidRDefault="00D530A3">
            <w:r>
              <w:t>INT</w:t>
            </w:r>
          </w:p>
        </w:tc>
        <w:tc>
          <w:tcPr>
            <w:tcW w:w="2160" w:type="dxa"/>
          </w:tcPr>
          <w:p w14:paraId="0DE60C4E" w14:textId="77777777" w:rsidR="00BD7D4F" w:rsidRDefault="00D530A3">
            <w:r>
              <w:t>Primary key; unique identifier for each sales order</w:t>
            </w:r>
          </w:p>
        </w:tc>
      </w:tr>
      <w:tr w:rsidR="00BD7D4F" w14:paraId="30D5AB81" w14:textId="77777777">
        <w:tc>
          <w:tcPr>
            <w:tcW w:w="2160" w:type="dxa"/>
          </w:tcPr>
          <w:p w14:paraId="4618A187" w14:textId="77777777" w:rsidR="00BD7D4F" w:rsidRDefault="00BD7D4F"/>
        </w:tc>
        <w:tc>
          <w:tcPr>
            <w:tcW w:w="2160" w:type="dxa"/>
          </w:tcPr>
          <w:p w14:paraId="39F99448" w14:textId="77777777" w:rsidR="00BD7D4F" w:rsidRDefault="00D530A3">
            <w:r>
              <w:t>CustomerID</w:t>
            </w:r>
          </w:p>
        </w:tc>
        <w:tc>
          <w:tcPr>
            <w:tcW w:w="2160" w:type="dxa"/>
          </w:tcPr>
          <w:p w14:paraId="36BA58A3" w14:textId="77777777" w:rsidR="00BD7D4F" w:rsidRDefault="00D530A3">
            <w:r>
              <w:t>INT</w:t>
            </w:r>
          </w:p>
        </w:tc>
        <w:tc>
          <w:tcPr>
            <w:tcW w:w="2160" w:type="dxa"/>
          </w:tcPr>
          <w:p w14:paraId="25E72DD3" w14:textId="77777777" w:rsidR="00BD7D4F" w:rsidRDefault="00D530A3">
            <w:r>
              <w:t>Foreign key; references Sales.Customer</w:t>
            </w:r>
          </w:p>
        </w:tc>
      </w:tr>
      <w:tr w:rsidR="00BD7D4F" w14:paraId="1844ED17" w14:textId="77777777">
        <w:tc>
          <w:tcPr>
            <w:tcW w:w="2160" w:type="dxa"/>
          </w:tcPr>
          <w:p w14:paraId="10214204" w14:textId="77777777" w:rsidR="00BD7D4F" w:rsidRDefault="00BD7D4F"/>
        </w:tc>
        <w:tc>
          <w:tcPr>
            <w:tcW w:w="2160" w:type="dxa"/>
          </w:tcPr>
          <w:p w14:paraId="66EE583C" w14:textId="77777777" w:rsidR="00BD7D4F" w:rsidRDefault="00D530A3">
            <w:r>
              <w:t>OrderDate</w:t>
            </w:r>
          </w:p>
        </w:tc>
        <w:tc>
          <w:tcPr>
            <w:tcW w:w="2160" w:type="dxa"/>
          </w:tcPr>
          <w:p w14:paraId="60BBEC42" w14:textId="77777777" w:rsidR="00BD7D4F" w:rsidRDefault="00D530A3">
            <w:r>
              <w:t>DATETIME</w:t>
            </w:r>
          </w:p>
        </w:tc>
        <w:tc>
          <w:tcPr>
            <w:tcW w:w="2160" w:type="dxa"/>
          </w:tcPr>
          <w:p w14:paraId="2463807C" w14:textId="77777777" w:rsidR="00BD7D4F" w:rsidRDefault="00D530A3">
            <w:r>
              <w:t>Date and time the order was placed</w:t>
            </w:r>
          </w:p>
        </w:tc>
      </w:tr>
      <w:tr w:rsidR="00BD7D4F" w14:paraId="2C4F8B67" w14:textId="77777777">
        <w:tc>
          <w:tcPr>
            <w:tcW w:w="2160" w:type="dxa"/>
          </w:tcPr>
          <w:p w14:paraId="27484F3E" w14:textId="77777777" w:rsidR="00BD7D4F" w:rsidRDefault="00BD7D4F"/>
        </w:tc>
        <w:tc>
          <w:tcPr>
            <w:tcW w:w="2160" w:type="dxa"/>
          </w:tcPr>
          <w:p w14:paraId="1C14C6BB" w14:textId="77777777" w:rsidR="00BD7D4F" w:rsidRDefault="00D530A3">
            <w:r>
              <w:t>StoreID</w:t>
            </w:r>
          </w:p>
        </w:tc>
        <w:tc>
          <w:tcPr>
            <w:tcW w:w="2160" w:type="dxa"/>
          </w:tcPr>
          <w:p w14:paraId="6418B92A" w14:textId="77777777" w:rsidR="00BD7D4F" w:rsidRDefault="00D530A3">
            <w:r>
              <w:t>INT</w:t>
            </w:r>
          </w:p>
        </w:tc>
        <w:tc>
          <w:tcPr>
            <w:tcW w:w="2160" w:type="dxa"/>
          </w:tcPr>
          <w:p w14:paraId="23847A2B" w14:textId="77777777" w:rsidR="00BD7D4F" w:rsidRDefault="00D530A3">
            <w:r>
              <w:t>Foreign key; identifies store location</w:t>
            </w:r>
          </w:p>
        </w:tc>
      </w:tr>
      <w:tr w:rsidR="00BD7D4F" w14:paraId="3214DF18" w14:textId="77777777">
        <w:tc>
          <w:tcPr>
            <w:tcW w:w="2160" w:type="dxa"/>
          </w:tcPr>
          <w:p w14:paraId="02A3C8B6" w14:textId="77777777" w:rsidR="00BD7D4F" w:rsidRDefault="00BD7D4F"/>
        </w:tc>
        <w:tc>
          <w:tcPr>
            <w:tcW w:w="2160" w:type="dxa"/>
          </w:tcPr>
          <w:p w14:paraId="60579CDF" w14:textId="77777777" w:rsidR="00BD7D4F" w:rsidRDefault="00D530A3">
            <w:r>
              <w:t>TotalAmount</w:t>
            </w:r>
          </w:p>
        </w:tc>
        <w:tc>
          <w:tcPr>
            <w:tcW w:w="2160" w:type="dxa"/>
          </w:tcPr>
          <w:p w14:paraId="1C29FE0B" w14:textId="77777777" w:rsidR="00BD7D4F" w:rsidRDefault="00D530A3">
            <w:r>
              <w:t>DECIMAL(10,2)</w:t>
            </w:r>
          </w:p>
        </w:tc>
        <w:tc>
          <w:tcPr>
            <w:tcW w:w="2160" w:type="dxa"/>
          </w:tcPr>
          <w:p w14:paraId="1203AD1D" w14:textId="77777777" w:rsidR="00BD7D4F" w:rsidRDefault="00D530A3">
            <w:r>
              <w:t>Total amount of the order</w:t>
            </w:r>
          </w:p>
        </w:tc>
      </w:tr>
      <w:tr w:rsidR="00BD7D4F" w14:paraId="2660670C" w14:textId="77777777">
        <w:tc>
          <w:tcPr>
            <w:tcW w:w="2160" w:type="dxa"/>
          </w:tcPr>
          <w:p w14:paraId="65BF5FFA" w14:textId="77777777" w:rsidR="00BD7D4F" w:rsidRDefault="00D530A3">
            <w:r>
              <w:t>Sales.SalesOrderLine</w:t>
            </w:r>
          </w:p>
        </w:tc>
        <w:tc>
          <w:tcPr>
            <w:tcW w:w="2160" w:type="dxa"/>
          </w:tcPr>
          <w:p w14:paraId="79D1E5DD" w14:textId="77777777" w:rsidR="00BD7D4F" w:rsidRDefault="00D530A3">
            <w:r>
              <w:t>SalesOrderID</w:t>
            </w:r>
          </w:p>
        </w:tc>
        <w:tc>
          <w:tcPr>
            <w:tcW w:w="2160" w:type="dxa"/>
          </w:tcPr>
          <w:p w14:paraId="046C4CA5" w14:textId="77777777" w:rsidR="00BD7D4F" w:rsidRDefault="00D530A3">
            <w:r>
              <w:t>INT</w:t>
            </w:r>
          </w:p>
        </w:tc>
        <w:tc>
          <w:tcPr>
            <w:tcW w:w="2160" w:type="dxa"/>
          </w:tcPr>
          <w:p w14:paraId="49C50512" w14:textId="77777777" w:rsidR="00BD7D4F" w:rsidRDefault="00D530A3">
            <w:r>
              <w:t>Foreign key; references SalesOrder</w:t>
            </w:r>
          </w:p>
        </w:tc>
      </w:tr>
      <w:tr w:rsidR="00BD7D4F" w14:paraId="3D9B5ABD" w14:textId="77777777">
        <w:tc>
          <w:tcPr>
            <w:tcW w:w="2160" w:type="dxa"/>
          </w:tcPr>
          <w:p w14:paraId="5B5DF33A" w14:textId="77777777" w:rsidR="00BD7D4F" w:rsidRDefault="00BD7D4F"/>
        </w:tc>
        <w:tc>
          <w:tcPr>
            <w:tcW w:w="2160" w:type="dxa"/>
          </w:tcPr>
          <w:p w14:paraId="3E48D6EE" w14:textId="77777777" w:rsidR="00BD7D4F" w:rsidRDefault="00D530A3">
            <w:r>
              <w:t>ProductID</w:t>
            </w:r>
          </w:p>
        </w:tc>
        <w:tc>
          <w:tcPr>
            <w:tcW w:w="2160" w:type="dxa"/>
          </w:tcPr>
          <w:p w14:paraId="0B6A40A8" w14:textId="77777777" w:rsidR="00BD7D4F" w:rsidRDefault="00D530A3">
            <w:r>
              <w:t>INT</w:t>
            </w:r>
          </w:p>
        </w:tc>
        <w:tc>
          <w:tcPr>
            <w:tcW w:w="2160" w:type="dxa"/>
          </w:tcPr>
          <w:p w14:paraId="063F187E" w14:textId="77777777" w:rsidR="00BD7D4F" w:rsidRDefault="00D530A3">
            <w:r>
              <w:t>Foreign key; references Product</w:t>
            </w:r>
          </w:p>
        </w:tc>
      </w:tr>
      <w:tr w:rsidR="00BD7D4F" w14:paraId="1C44846B" w14:textId="77777777">
        <w:tc>
          <w:tcPr>
            <w:tcW w:w="2160" w:type="dxa"/>
          </w:tcPr>
          <w:p w14:paraId="0BF4CAA6" w14:textId="77777777" w:rsidR="00BD7D4F" w:rsidRDefault="00BD7D4F"/>
        </w:tc>
        <w:tc>
          <w:tcPr>
            <w:tcW w:w="2160" w:type="dxa"/>
          </w:tcPr>
          <w:p w14:paraId="490EE871" w14:textId="77777777" w:rsidR="00BD7D4F" w:rsidRDefault="00D530A3">
            <w:r>
              <w:t>Quantity</w:t>
            </w:r>
          </w:p>
        </w:tc>
        <w:tc>
          <w:tcPr>
            <w:tcW w:w="2160" w:type="dxa"/>
          </w:tcPr>
          <w:p w14:paraId="5BF82259" w14:textId="77777777" w:rsidR="00BD7D4F" w:rsidRDefault="00D530A3">
            <w:r>
              <w:t>INT</w:t>
            </w:r>
          </w:p>
        </w:tc>
        <w:tc>
          <w:tcPr>
            <w:tcW w:w="2160" w:type="dxa"/>
          </w:tcPr>
          <w:p w14:paraId="594A8E5E" w14:textId="77777777" w:rsidR="00BD7D4F" w:rsidRDefault="00D530A3">
            <w:r>
              <w:t>Number of units sold</w:t>
            </w:r>
          </w:p>
        </w:tc>
      </w:tr>
      <w:tr w:rsidR="00BD7D4F" w14:paraId="39C72F23" w14:textId="77777777">
        <w:tc>
          <w:tcPr>
            <w:tcW w:w="2160" w:type="dxa"/>
          </w:tcPr>
          <w:p w14:paraId="0B98AF4D" w14:textId="77777777" w:rsidR="00BD7D4F" w:rsidRDefault="00BD7D4F"/>
        </w:tc>
        <w:tc>
          <w:tcPr>
            <w:tcW w:w="2160" w:type="dxa"/>
          </w:tcPr>
          <w:p w14:paraId="7B89D9D0" w14:textId="77777777" w:rsidR="00BD7D4F" w:rsidRDefault="00D530A3">
            <w:r>
              <w:t>UnitPrice</w:t>
            </w:r>
          </w:p>
        </w:tc>
        <w:tc>
          <w:tcPr>
            <w:tcW w:w="2160" w:type="dxa"/>
          </w:tcPr>
          <w:p w14:paraId="7275ED48" w14:textId="77777777" w:rsidR="00BD7D4F" w:rsidRDefault="00D530A3">
            <w:r>
              <w:t>DECIMAL(10,2)</w:t>
            </w:r>
          </w:p>
        </w:tc>
        <w:tc>
          <w:tcPr>
            <w:tcW w:w="2160" w:type="dxa"/>
          </w:tcPr>
          <w:p w14:paraId="311CD293" w14:textId="77777777" w:rsidR="00BD7D4F" w:rsidRDefault="00D530A3">
            <w:r>
              <w:t>Price per unit</w:t>
            </w:r>
          </w:p>
        </w:tc>
      </w:tr>
      <w:tr w:rsidR="00BD7D4F" w14:paraId="756A1C89" w14:textId="77777777">
        <w:tc>
          <w:tcPr>
            <w:tcW w:w="2160" w:type="dxa"/>
          </w:tcPr>
          <w:p w14:paraId="29683479" w14:textId="77777777" w:rsidR="00BD7D4F" w:rsidRDefault="00BD7D4F"/>
        </w:tc>
        <w:tc>
          <w:tcPr>
            <w:tcW w:w="2160" w:type="dxa"/>
          </w:tcPr>
          <w:p w14:paraId="1DB1C8DF" w14:textId="77777777" w:rsidR="00BD7D4F" w:rsidRDefault="00D530A3">
            <w:r>
              <w:t>LineTotal</w:t>
            </w:r>
          </w:p>
        </w:tc>
        <w:tc>
          <w:tcPr>
            <w:tcW w:w="2160" w:type="dxa"/>
          </w:tcPr>
          <w:p w14:paraId="4873CE5B" w14:textId="77777777" w:rsidR="00BD7D4F" w:rsidRDefault="00D530A3">
            <w:r>
              <w:t>DECIMAL(10,2)</w:t>
            </w:r>
          </w:p>
        </w:tc>
        <w:tc>
          <w:tcPr>
            <w:tcW w:w="2160" w:type="dxa"/>
          </w:tcPr>
          <w:p w14:paraId="1DC04D81" w14:textId="77777777" w:rsidR="00BD7D4F" w:rsidRDefault="00D530A3">
            <w:r>
              <w:t>Line total = Quantity * UnitPrice</w:t>
            </w:r>
          </w:p>
        </w:tc>
      </w:tr>
    </w:tbl>
    <w:p w14:paraId="02D5A956" w14:textId="77777777" w:rsidR="00BD7D4F" w:rsidRPr="00D530A3" w:rsidRDefault="00D530A3">
      <w:pPr>
        <w:pStyle w:val="Heading3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Sales.SalesOrder</w:t>
      </w:r>
    </w:p>
    <w:p w14:paraId="59CDFB91" w14:textId="77777777" w:rsidR="00BD7D4F" w:rsidRDefault="00D530A3">
      <w:r>
        <w:t>This table stores individual sales transactions, including references to the customer, store, and total amount. Key columns: SalesOrderID, CustomerID, OrderDate, StoreID, TotalAmount.</w:t>
      </w:r>
    </w:p>
    <w:p w14:paraId="4E38D3C7" w14:textId="77777777" w:rsidR="00BD7D4F" w:rsidRPr="00D530A3" w:rsidRDefault="00D530A3">
      <w:pPr>
        <w:pStyle w:val="Heading3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Sales.SalesOrderLine</w:t>
      </w:r>
    </w:p>
    <w:p w14:paraId="75214B90" w14:textId="77777777" w:rsidR="00BD7D4F" w:rsidRDefault="00D530A3">
      <w:r>
        <w:t>This table records the line items associated with each sales order. It includes product-level detail and pricing. Key columns: SalesOrderID, ProductID, Quantity, UnitPrice, LineTotal.</w:t>
      </w:r>
    </w:p>
    <w:p w14:paraId="195CBE17" w14:textId="77777777" w:rsidR="00BD7D4F" w:rsidRPr="00D530A3" w:rsidRDefault="00D530A3">
      <w:pPr>
        <w:pStyle w:val="Heading3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Production.Product</w:t>
      </w:r>
    </w:p>
    <w:p w14:paraId="15F525B1" w14:textId="77777777" w:rsidR="00BD7D4F" w:rsidRDefault="00D530A3">
      <w:r>
        <w:t>This table contains product information including name, price, category, and active status. Key columns: ProductID, ProductName, CategoryID, UnitPrice, ActiveFlag.</w:t>
      </w:r>
    </w:p>
    <w:p w14:paraId="78B3A6A7" w14:textId="77777777" w:rsidR="00BD7D4F" w:rsidRPr="00D530A3" w:rsidRDefault="00D530A3">
      <w:pPr>
        <w:pStyle w:val="Heading3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Sales.Customer</w:t>
      </w:r>
    </w:p>
    <w:p w14:paraId="1F0D4D14" w14:textId="77777777" w:rsidR="00BD7D4F" w:rsidRDefault="00D530A3">
      <w:r>
        <w:t>This table stores customer demographic and loyalty information used for marketing and segmentation. Key columns: CustomerID, FirstName, LastName, Email, JoinDate, LoyaltyStatus.</w:t>
      </w:r>
    </w:p>
    <w:p w14:paraId="5C52CE35" w14:textId="77777777" w:rsidR="00BD7D4F" w:rsidRPr="00D530A3" w:rsidRDefault="00D530A3">
      <w:pPr>
        <w:pStyle w:val="Heading3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lastRenderedPageBreak/>
        <w:t>HR.Employee</w:t>
      </w:r>
    </w:p>
    <w:p w14:paraId="6FBDAE34" w14:textId="77777777" w:rsidR="00BD7D4F" w:rsidRDefault="00D530A3">
      <w:r>
        <w:t>This table includes employee data, primarily store-level staff and managers. Key columns: EmployeeID, FirstName, LastName, Position, StoreID.</w:t>
      </w:r>
    </w:p>
    <w:p w14:paraId="5AD0F0C2" w14:textId="77777777" w:rsidR="00BD7D4F" w:rsidRPr="00D530A3" w:rsidRDefault="00D530A3">
      <w:pPr>
        <w:pStyle w:val="Heading3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Sales.Store</w:t>
      </w:r>
    </w:p>
    <w:p w14:paraId="1CB123A9" w14:textId="77777777" w:rsidR="00BD7D4F" w:rsidRDefault="00D530A3">
      <w:r>
        <w:t>This table contains information about store locations, such as region, open date, and assigned manager. Key columns: StoreID, StoreName, Region, OpenDate, ManagerID.</w:t>
      </w:r>
    </w:p>
    <w:p w14:paraId="0B2F1EC3" w14:textId="61D80531" w:rsidR="00BD7D4F" w:rsidRDefault="00D530A3">
      <w:pPr>
        <w:pStyle w:val="Heading1"/>
      </w:pPr>
      <w:r>
        <w:t>Appendix</w:t>
      </w:r>
      <w:r w:rsidR="006E4909">
        <w:t xml:space="preserve"> A</w:t>
      </w:r>
      <w:r>
        <w:t>: Example SQL Queries</w:t>
      </w:r>
    </w:p>
    <w:p w14:paraId="29BBC50E" w14:textId="77777777" w:rsidR="00BD7D4F" w:rsidRDefault="00D530A3">
      <w:r>
        <w:t>The following SQL queries illustrate how to interact with the SummitStyle Retail database:</w:t>
      </w:r>
    </w:p>
    <w:p w14:paraId="238375FE" w14:textId="77777777" w:rsidR="00BD7D4F" w:rsidRDefault="00D530A3">
      <w:pPr>
        <w:pStyle w:val="ListBullet"/>
      </w:pPr>
      <w:r>
        <w:t>Retrieve all completed sales orders from the last 30 days:</w:t>
      </w:r>
    </w:p>
    <w:p w14:paraId="055244D4" w14:textId="77777777" w:rsidR="00BD7D4F" w:rsidRPr="00D530A3" w:rsidRDefault="00D530A3">
      <w:pPr>
        <w:pStyle w:val="IntenseQuote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SELECT *</w:t>
      </w:r>
      <w:r w:rsidRPr="00D530A3">
        <w:rPr>
          <w:color w:val="244061" w:themeColor="accent1" w:themeShade="80"/>
        </w:rPr>
        <w:br/>
        <w:t>FROM Sales.SalesOrder</w:t>
      </w:r>
      <w:r w:rsidRPr="00D530A3">
        <w:rPr>
          <w:color w:val="244061" w:themeColor="accent1" w:themeShade="80"/>
        </w:rPr>
        <w:br/>
        <w:t>WHERE OrderStatus = 'Completed' AND OrderDate &gt;= DATEADD(DAY, -30, GETDATE());</w:t>
      </w:r>
    </w:p>
    <w:p w14:paraId="40272B4B" w14:textId="77777777" w:rsidR="00BD7D4F" w:rsidRDefault="00D530A3">
      <w:pPr>
        <w:pStyle w:val="ListBullet"/>
      </w:pPr>
      <w:r>
        <w:t>List the top 5 best-selling products by quantity sold:</w:t>
      </w:r>
    </w:p>
    <w:p w14:paraId="39B4B184" w14:textId="77777777" w:rsidR="00BD7D4F" w:rsidRPr="00D530A3" w:rsidRDefault="00D530A3">
      <w:pPr>
        <w:pStyle w:val="IntenseQuote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SELECT TOP 5 P.ProductName, SUM(L.Quantity) AS TotalQuantity</w:t>
      </w:r>
      <w:r w:rsidRPr="00D530A3">
        <w:rPr>
          <w:color w:val="244061" w:themeColor="accent1" w:themeShade="80"/>
        </w:rPr>
        <w:br/>
        <w:t>FROM Sales.SalesOrderLine L</w:t>
      </w:r>
      <w:r w:rsidRPr="00D530A3">
        <w:rPr>
          <w:color w:val="244061" w:themeColor="accent1" w:themeShade="80"/>
        </w:rPr>
        <w:br/>
        <w:t>JOIN Production.Product P ON L.ProductID = P.ProductID</w:t>
      </w:r>
      <w:r w:rsidRPr="00D530A3">
        <w:rPr>
          <w:color w:val="244061" w:themeColor="accent1" w:themeShade="80"/>
        </w:rPr>
        <w:br/>
        <w:t>GROUP BY P.ProductName</w:t>
      </w:r>
      <w:r w:rsidRPr="00D530A3">
        <w:rPr>
          <w:color w:val="244061" w:themeColor="accent1" w:themeShade="80"/>
        </w:rPr>
        <w:br/>
        <w:t>ORDER BY TotalQuantity DESC;</w:t>
      </w:r>
    </w:p>
    <w:p w14:paraId="640AE38D" w14:textId="77777777" w:rsidR="00BD7D4F" w:rsidRDefault="00D530A3">
      <w:pPr>
        <w:pStyle w:val="ListBullet"/>
      </w:pPr>
      <w:r>
        <w:t>Get total sales amount per region:</w:t>
      </w:r>
    </w:p>
    <w:p w14:paraId="10C886D2" w14:textId="77777777" w:rsidR="00BD7D4F" w:rsidRPr="00D530A3" w:rsidRDefault="00D530A3">
      <w:pPr>
        <w:pStyle w:val="IntenseQuote"/>
        <w:rPr>
          <w:color w:val="244061" w:themeColor="accent1" w:themeShade="80"/>
        </w:rPr>
      </w:pPr>
      <w:r w:rsidRPr="00D530A3">
        <w:rPr>
          <w:color w:val="244061" w:themeColor="accent1" w:themeShade="80"/>
        </w:rPr>
        <w:t>SELECT S.Region, SUM(O.TotalAmount) AS RegionSales</w:t>
      </w:r>
      <w:r w:rsidRPr="00D530A3">
        <w:rPr>
          <w:color w:val="244061" w:themeColor="accent1" w:themeShade="80"/>
        </w:rPr>
        <w:br/>
        <w:t>FROM Sales.SalesOrder O</w:t>
      </w:r>
      <w:r w:rsidRPr="00D530A3">
        <w:rPr>
          <w:color w:val="244061" w:themeColor="accent1" w:themeShade="80"/>
        </w:rPr>
        <w:br/>
        <w:t>JOIN Sales.Store S ON O.StoreID = S.StoreID</w:t>
      </w:r>
      <w:r w:rsidRPr="00D530A3">
        <w:rPr>
          <w:color w:val="244061" w:themeColor="accent1" w:themeShade="80"/>
        </w:rPr>
        <w:br/>
        <w:t>GROUP BY S.Region;</w:t>
      </w:r>
    </w:p>
    <w:p w14:paraId="3B8C7F27" w14:textId="79C3629C" w:rsidR="00BD7D4F" w:rsidRDefault="00D530A3">
      <w:pPr>
        <w:pStyle w:val="Heading1"/>
      </w:pPr>
      <w:r>
        <w:t>Appendix</w:t>
      </w:r>
      <w:r w:rsidR="006E4909">
        <w:t xml:space="preserve"> B</w:t>
      </w:r>
      <w:r>
        <w:t>: Schema Diagram Placeholder</w:t>
      </w:r>
    </w:p>
    <w:p w14:paraId="17F6BE3B" w14:textId="536286BD" w:rsidR="00BD7D4F" w:rsidRDefault="00D530A3">
      <w:r>
        <w:t>Please include a visual representation of the SummitStyle database schema. You may create this using the diagramming features in SQL Server Management Studio.</w:t>
      </w:r>
      <w:r>
        <w:br/>
      </w:r>
      <w:r>
        <w:br/>
        <w:t>Your schema diagram should illustrate the primary tables, their key attributes, and relationships (foreign keys).</w:t>
      </w:r>
    </w:p>
    <w:sectPr w:rsidR="00BD7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137797">
    <w:abstractNumId w:val="8"/>
  </w:num>
  <w:num w:numId="2" w16cid:durableId="288442009">
    <w:abstractNumId w:val="6"/>
  </w:num>
  <w:num w:numId="3" w16cid:durableId="1044408146">
    <w:abstractNumId w:val="5"/>
  </w:num>
  <w:num w:numId="4" w16cid:durableId="358900657">
    <w:abstractNumId w:val="4"/>
  </w:num>
  <w:num w:numId="5" w16cid:durableId="2083791152">
    <w:abstractNumId w:val="7"/>
  </w:num>
  <w:num w:numId="6" w16cid:durableId="2010864857">
    <w:abstractNumId w:val="3"/>
  </w:num>
  <w:num w:numId="7" w16cid:durableId="1854414133">
    <w:abstractNumId w:val="2"/>
  </w:num>
  <w:num w:numId="8" w16cid:durableId="965816812">
    <w:abstractNumId w:val="1"/>
  </w:num>
  <w:num w:numId="9" w16cid:durableId="146803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EE3"/>
    <w:rsid w:val="0015074B"/>
    <w:rsid w:val="00166A93"/>
    <w:rsid w:val="0029639D"/>
    <w:rsid w:val="00326F90"/>
    <w:rsid w:val="0044126C"/>
    <w:rsid w:val="006E4909"/>
    <w:rsid w:val="007C1C17"/>
    <w:rsid w:val="00994512"/>
    <w:rsid w:val="00AA1D8D"/>
    <w:rsid w:val="00B47730"/>
    <w:rsid w:val="00B57778"/>
    <w:rsid w:val="00BD7D4F"/>
    <w:rsid w:val="00CB0664"/>
    <w:rsid w:val="00D530A3"/>
    <w:rsid w:val="00E44F65"/>
    <w:rsid w:val="00E97F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F2306"/>
  <w14:defaultImageDpi w14:val="300"/>
  <w15:docId w15:val="{4AC6C1C4-A161-4D75-9E98-6103FF1E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Mutungi, Vincent</cp:lastModifiedBy>
  <cp:revision>6</cp:revision>
  <dcterms:created xsi:type="dcterms:W3CDTF">2025-04-14T03:10:00Z</dcterms:created>
  <dcterms:modified xsi:type="dcterms:W3CDTF">2025-04-27T20:16:00Z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8379ff2a6039f0703af629f0caef4995a7d2a62d53abbd85da8dec1b6d8dcece</vt:lpwstr>
  </property>
  <property fmtid="{D5CDD505-2E9C-101B-9397-08002B2CF9AE}" pid="3" name="MSIP_Label_8cb311d3-aea9-4488-bc88-99739ecc7603_Enabled">
    <vt:lpwstr>true</vt:lpwstr>
  </property>
  <property fmtid="{D5CDD505-2E9C-101B-9397-08002B2CF9AE}" pid="4" name="MSIP_Label_8cb311d3-aea9-4488-bc88-99739ecc7603_SetDate">
    <vt:lpwstr>2025-04-14T03:07:43Z</vt:lpwstr>
  </property>
  <property fmtid="{D5CDD505-2E9C-101B-9397-08002B2CF9AE}" pid="5" name="MSIP_Label_8cb311d3-aea9-4488-bc88-99739ecc7603_Method">
    <vt:lpwstr>Standard</vt:lpwstr>
  </property>
  <property fmtid="{D5CDD505-2E9C-101B-9397-08002B2CF9AE}" pid="6" name="MSIP_Label_8cb311d3-aea9-4488-bc88-99739ecc7603_Name">
    <vt:lpwstr>Internal - University</vt:lpwstr>
  </property>
  <property fmtid="{D5CDD505-2E9C-101B-9397-08002B2CF9AE}" pid="7" name="MSIP_Label_8cb311d3-aea9-4488-bc88-99739ecc7603_SiteId">
    <vt:lpwstr>9c36a7d0-bf7b-4991-9b78-be91a52f0226</vt:lpwstr>
  </property>
  <property fmtid="{D5CDD505-2E9C-101B-9397-08002B2CF9AE}" pid="8" name="MSIP_Label_8cb311d3-aea9-4488-bc88-99739ecc7603_ActionId">
    <vt:lpwstr>58207792-48a5-435d-ae2d-71125ca8a1d4</vt:lpwstr>
  </property>
  <property fmtid="{D5CDD505-2E9C-101B-9397-08002B2CF9AE}" pid="9" name="MSIP_Label_8cb311d3-aea9-4488-bc88-99739ecc7603_ContentBits">
    <vt:lpwstr>0</vt:lpwstr>
  </property>
  <property fmtid="{D5CDD505-2E9C-101B-9397-08002B2CF9AE}" pid="10" name="MSIP_Label_8cb311d3-aea9-4488-bc88-99739ecc7603_Tag">
    <vt:lpwstr>10, 3, 0, 1</vt:lpwstr>
  </property>
</Properties>
</file>